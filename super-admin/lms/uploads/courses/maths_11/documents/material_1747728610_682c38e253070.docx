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Suleiman Yahaya Garo</w:t>
      </w:r>
    </w:p>
    <w:p>
      <w:r>
        <w:t>Email: net.suleimangaro@gmail.com</w:t>
      </w:r>
    </w:p>
    <w:p>
      <w:r>
        <w:t>Phone: +234 903 616 7679</w:t>
      </w:r>
    </w:p>
    <w:p>
      <w:r>
        <w:t>LinkedIn: https://www.linkedin.com/posts/suleiman-yahaya-garo-24972b191</w:t>
      </w:r>
    </w:p>
    <w:p>
      <w:r>
        <w:t>GitHub: https://github.com/garogenius</w:t>
      </w:r>
    </w:p>
    <w:p>
      <w:r>
        <w:t>Portfolio: suleimangaro.dev</w:t>
      </w:r>
    </w:p>
    <w:p>
      <w:pPr>
        <w:pStyle w:val="Heading1"/>
      </w:pPr>
      <w:r>
        <w:t>Professional Summary</w:t>
      </w:r>
    </w:p>
    <w:p>
      <w:r>
        <w:t>Results-driven Full-Stack Software Developer with extensive experience in designing, developing, and deploying scalable web applications. Proven track record in leading development teams and delivering high-quality software solutions. Skilled in frontend and backend technologies, cloud computing, and blockchain development. Passionate about building innovative applications and solving complex technical challenges.</w:t>
      </w:r>
    </w:p>
    <w:p>
      <w:pPr>
        <w:pStyle w:val="Heading1"/>
      </w:pPr>
      <w:r>
        <w:t>Work Experience</w:t>
      </w:r>
    </w:p>
    <w:p>
      <w:r>
        <w:t>● Ensured smooth checkout operations in a busy retail environment.</w:t>
      </w:r>
    </w:p>
    <w:p>
      <w:r>
        <w:t>● Maintained financial records and prepared end-of-day reports.</w:t>
      </w:r>
    </w:p>
    <w:p>
      <w:r>
        <w:t>● Provided excellent customer service and resolved client issues promptly.</w:t>
      </w:r>
    </w:p>
    <w:p>
      <w:r>
        <w:t>● Managed daily cash transactions with accuracy and efficiency.</w:t>
      </w:r>
    </w:p>
    <w:p>
      <w:r>
        <w:t>Sauki Nasara Enterprises | 2015 – 2019</w:t>
      </w:r>
    </w:p>
    <w:p>
      <w:r>
        <w:t>Cashier</w:t>
      </w:r>
    </w:p>
    <w:p>
      <w:r>
        <w:t>● Worked on debugging, optimizing, and maintaining existing codebases.</w:t>
      </w:r>
    </w:p>
    <w:p>
      <w:r>
        <w:t>● Gained hands-on experience in frontend technologies and responsive design principles.</w:t>
      </w:r>
    </w:p>
    <w:p>
      <w:r>
        <w:t>● Assisted in developing educational platforms using Django, Flask, and Spring Boot.</w:t>
      </w:r>
    </w:p>
    <w:p>
      <w:r>
        <w:t>SoloLearn | 2018 – 2019</w:t>
      </w:r>
    </w:p>
    <w:p>
      <w:r>
        <w:t>Web Development Intern</w:t>
      </w:r>
    </w:p>
    <w:p>
      <w:r>
        <w:t>● Collaborated with designers and product teams to deliver seamless user experiences.</w:t>
      </w:r>
    </w:p>
    <w:p>
      <w:r>
        <w:t>● Designed backend services with Node.js, Express.js, and NestJS, ensuring high performance and security.</w:t>
      </w:r>
    </w:p>
    <w:p>
      <w:r>
        <w:t>● Built scalable and responsive UI/UX interfaces using React.js, AngularJS, and Vue.js.</w:t>
      </w:r>
    </w:p>
    <w:p>
      <w:r>
        <w:t>● Spearheaded the development of web applications, managing both frontend and backend teams.</w:t>
      </w:r>
    </w:p>
    <w:p>
      <w:r>
        <w:t>WebGear Group | 2019 – 2021</w:t>
      </w:r>
    </w:p>
    <w:p>
      <w:r>
        <w:t>Lead Web Developer</w:t>
      </w:r>
    </w:p>
    <w:p>
      <w:r>
        <w:t>● Enhanced application security and performance through advanced optimization techniques.</w:t>
      </w:r>
    </w:p>
    <w:p>
      <w:r>
        <w:t>● Integrated blockchain solutions for secure asset management and financial applications.</w:t>
      </w:r>
    </w:p>
    <w:p>
      <w:r>
        <w:t>● Implemented RESTful APIs, microservices architecture, and cloud deployments using AWS and Google Cloud.</w:t>
      </w:r>
    </w:p>
    <w:p>
      <w:r>
        <w:t>● Led multiple software projects including Pruber (blockchain asset management), Tegal, Realta, Sagama, Swift Wallet, Biyuto, Dphasub, Aureat, Sentinel AI, Syrol AI, Bellbank.</w:t>
      </w:r>
    </w:p>
    <w:p>
      <w:r>
        <w:t>● Developed and maintained full-stack applications using modern frontend and backend technologies.</w:t>
      </w:r>
    </w:p>
    <w:p>
      <w:r>
        <w:t>Syrol Technologies Ltd | 2021 – Present</w:t>
      </w:r>
    </w:p>
    <w:p>
      <w:r>
        <w:t>Full-Stack Developer</w:t>
      </w:r>
    </w:p>
    <w:p>
      <w:r>
        <w:t>● Implemented robust authentication, authorization, and encryption mechanisms.</w:t>
      </w:r>
    </w:p>
    <w:p>
      <w:r>
        <w:t>● Built RESTful and GraphQL APIs to support real-time data processing.</w:t>
      </w:r>
    </w:p>
    <w:p>
      <w:r>
        <w:t>● Architected and developed secure backend systems for cybersecurity and defense applications.</w:t>
      </w:r>
    </w:p>
    <w:p>
      <w:r>
        <w:t>Shadow Defense | 2021 – Present</w:t>
      </w:r>
    </w:p>
    <w:p>
      <w:r>
        <w:t>Lead Backend Developer</w:t>
      </w:r>
    </w:p>
    <w:p>
      <w:r>
        <w:t>● Utilized tools like Google Ads and Meta Business Suite for campaign optimization.</w:t>
      </w:r>
    </w:p>
    <w:p>
      <w:r>
        <w:t>● Enhanced brand awareness and customer retention through email marketing and analytics.</w:t>
      </w:r>
    </w:p>
    <w:p>
      <w:r>
        <w:t>● Managed online advertising and content creation across various platforms.</w:t>
      </w:r>
    </w:p>
    <w:p>
      <w:r>
        <w:t>Lenos Nigeria | 2020 – 2021</w:t>
      </w:r>
    </w:p>
    <w:p>
      <w:r>
        <w:t>Digital Marketing Specialist</w:t>
      </w:r>
    </w:p>
    <w:p>
      <w:r>
        <w:t>● Analyzed KPIs to refine marketing efforts and optimize ROI.</w:t>
      </w:r>
    </w:p>
    <w:p>
      <w:r>
        <w:t>● Oversaw digital campaigns, SEO, and social media outreach.</w:t>
      </w:r>
    </w:p>
    <w:p>
      <w:r>
        <w:t>● Developed and executed marketing strategies that increased product visibility and customer engagement.</w:t>
      </w:r>
    </w:p>
    <w:p>
      <w:r>
        <w:t>Realta | 2021 – 2022</w:t>
      </w:r>
    </w:p>
    <w:p>
      <w:r>
        <w:t>Marketing Manager</w:t>
      </w:r>
    </w:p>
    <w:p>
      <w:r>
        <w:t>● Conducted market research and competitor analysis to identify trends and drive innovation.</w:t>
      </w:r>
    </w:p>
    <w:p>
      <w:r>
        <w:t>● Collaborated with engineering, design, and marketing teams to deliver customer-centric products.</w:t>
      </w:r>
    </w:p>
    <w:p>
      <w:r>
        <w:t>● Led the product lifecycle for SaaS solutions, including ideation, roadmap planning, and feature releases.</w:t>
      </w:r>
    </w:p>
    <w:p>
      <w:r>
        <w:t>Tegal | 2022 – 2023</w:t>
      </w:r>
    </w:p>
    <w:p>
      <w:r>
        <w:t>Product Manager</w:t>
      </w:r>
    </w:p>
    <w:p>
      <w:pPr>
        <w:pStyle w:val="Heading2"/>
      </w:pPr>
    </w:p>
    <w:p/>
    <w:p/>
    <w:p>
      <w:pPr>
        <w:pStyle w:val="Heading2"/>
      </w:pPr>
    </w:p>
    <w:p/>
    <w:p/>
    <w:p>
      <w:pPr>
        <w:pStyle w:val="Heading2"/>
      </w:pPr>
    </w:p>
    <w:p/>
    <w:p/>
    <w:p>
      <w:pPr>
        <w:pStyle w:val="Heading2"/>
      </w:pPr>
    </w:p>
    <w:p/>
    <w:p/>
    <w:p>
      <w:pPr>
        <w:pStyle w:val="Heading2"/>
      </w:pPr>
    </w:p>
    <w:p/>
    <w:p/>
    <w:p>
      <w:pPr>
        <w:pStyle w:val="Heading1"/>
      </w:pPr>
      <w:r>
        <w:t>Technical Skills</w:t>
      </w:r>
    </w:p>
    <w:p>
      <w:r>
        <w:t>Frontend: HTML5, CSS3, JavaScript (ES6+), React.js, Next.js, AngularJS, Vue.js, Tailwind CSS, Material UI</w:t>
      </w:r>
    </w:p>
    <w:p>
      <w:r>
        <w:t>Backend: Node.js, Express.js, NestJS, Python (Django, Flask), Java (Spring Boot)</w:t>
      </w:r>
    </w:p>
    <w:p>
      <w:r>
        <w:t>Databases: MySQL, PostgreSQL, MongoDB, NoSQL, MariaDB</w:t>
      </w:r>
    </w:p>
    <w:p>
      <w:r>
        <w:t>Cloud &amp; DevOps: AWS, Google Cloud, Firebase, Docker, Kubernetes, Git, CI/CD</w:t>
      </w:r>
    </w:p>
    <w:p>
      <w:r>
        <w:t>Blockchain: Solidity, Smart Contracts, Ethereum, Hyperledger</w:t>
      </w:r>
    </w:p>
    <w:p>
      <w:pPr>
        <w:pStyle w:val="Heading1"/>
      </w:pPr>
      <w:r>
        <w:t>Key Projects</w:t>
      </w:r>
    </w:p>
    <w:p>
      <w:r>
        <w:t>● Pruber – Blockchain-based asset management application.</w:t>
        <w:br/>
        <w:t>● Tegal, Realta – Enterprise-level SaaS solutions.</w:t>
        <w:br/>
        <w:t>● Swift Wallet – Digital payment and cryptocurrency wallet platforms.</w:t>
        <w:br/>
        <w:t>● Dphasub, Aureat, Sentinel AI, Syrol AI – AI-powered cybersecurity solutions.</w:t>
        <w:br/>
        <w:t>● Bellbank, eNaira Wallet – FinTech applications for digital banking and transactions.</w:t>
      </w:r>
    </w:p>
    <w:p>
      <w:pPr>
        <w:pStyle w:val="Heading1"/>
      </w:pPr>
      <w:r>
        <w:t>Education &amp; Certifications</w:t>
      </w:r>
    </w:p>
    <w:p>
      <w:r>
        <w:t>● BSc in Computer Science – Federal University Dutsin-Ma, Katsina State, Nigeria</w:t>
      </w:r>
    </w:p>
    <w:p>
      <w:r>
        <w:t>● Certified Full-Stack Developer – Udemy, Coursera</w:t>
      </w:r>
    </w:p>
    <w:p>
      <w:r>
        <w:t>● Blockchain &amp; Web3 Development Certification – ConsenSys Academy</w:t>
      </w:r>
    </w:p>
    <w:p>
      <w:pPr>
        <w:pStyle w:val="Heading1"/>
      </w:pPr>
      <w:r>
        <w:t>Soft Skills</w:t>
      </w:r>
    </w:p>
    <w:p>
      <w:r>
        <w:t>● Leadership &amp; Team Management</w:t>
        <w:br/>
        <w:t>● Problem-Solving &amp; Critical Thinking</w:t>
        <w:br/>
        <w:t>● Agile &amp; Scrum Methodologies</w:t>
        <w:br/>
        <w:t>● Communication &amp; Collaboration</w:t>
      </w:r>
    </w:p>
    <w:p>
      <w:pPr>
        <w:pStyle w:val="Heading1"/>
      </w:pPr>
      <w:r>
        <w:t>Languages</w:t>
      </w:r>
    </w:p>
    <w:p>
      <w:r>
        <w:t>● English (Fluent)</w:t>
        <w:br/>
        <w:t>● Hausa (Fluent)</w:t>
        <w:br/>
        <w:t>● Arabic (Basic)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